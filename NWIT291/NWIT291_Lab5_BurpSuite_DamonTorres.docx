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D427A" w14:textId="77777777" w:rsidR="00026EE3" w:rsidRDefault="00000000">
      <w:pPr>
        <w:pStyle w:val="Title"/>
      </w:pPr>
      <w:r>
        <w:t>NWIT 291 – Lab 5: Burp Suite Intercept Requests</w:t>
      </w:r>
    </w:p>
    <w:p w14:paraId="5C1C2B5F" w14:textId="77777777" w:rsidR="00026EE3" w:rsidRDefault="00000000">
      <w:r>
        <w:t>Name: Damon Torres</w:t>
      </w:r>
    </w:p>
    <w:p w14:paraId="3FB8B3C7" w14:textId="77777777" w:rsidR="00026EE3" w:rsidRDefault="00000000">
      <w:r>
        <w:t>Course: NWIT 291 – Cybersecurity Capstone</w:t>
      </w:r>
    </w:p>
    <w:p w14:paraId="2BD5B216" w14:textId="77777777" w:rsidR="00026EE3" w:rsidRDefault="00000000">
      <w:r>
        <w:t>Lab: 5 – Burp Suite Intercept Requests</w:t>
      </w:r>
    </w:p>
    <w:p w14:paraId="401DB2D6" w14:textId="77777777" w:rsidR="00026EE3" w:rsidRDefault="00000000">
      <w:r>
        <w:t>Date: July 20, 2025</w:t>
      </w:r>
    </w:p>
    <w:p w14:paraId="4E628219" w14:textId="77777777" w:rsidR="00026EE3" w:rsidRDefault="00000000">
      <w:r>
        <w:t xml:space="preserve"> </w:t>
      </w:r>
    </w:p>
    <w:p w14:paraId="3425E86D" w14:textId="77777777" w:rsidR="00026EE3" w:rsidRDefault="00000000">
      <w:r>
        <w:t>This lab demonstrates the setup and use of Burp Suite to intercept, inspect, and manipulate HTTP/HTTPS traffic. Tools used include FoxyProxy, Burp’s Proxy, Repeater, and Inspector features.</w:t>
      </w:r>
    </w:p>
    <w:p w14:paraId="1FC3E4A0" w14:textId="5D0C7A4C" w:rsidR="00026EE3" w:rsidRDefault="00026EE3"/>
    <w:p w14:paraId="3926A3FE" w14:textId="2BAA38A1" w:rsidR="00026EE3" w:rsidRDefault="00252582">
      <w:r>
        <w:rPr>
          <w:noProof/>
        </w:rPr>
        <w:drawing>
          <wp:inline distT="0" distB="0" distL="0" distR="0" wp14:anchorId="0B2C95F9" wp14:editId="47056277">
            <wp:extent cx="11715750" cy="6610350"/>
            <wp:effectExtent l="0" t="0" r="0" b="0"/>
            <wp:docPr id="1063084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0" cy="661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6E2742" w14:textId="77777777" w:rsidR="00026EE3" w:rsidRDefault="00000000">
      <w:pPr>
        <w:pStyle w:val="Caption"/>
      </w:pPr>
      <w:r>
        <w:t>Accessing the Burp Suite Community Edition download page from PortSwigger.</w:t>
      </w:r>
    </w:p>
    <w:p w14:paraId="0EE4DC9B" w14:textId="77777777" w:rsidR="00026EE3" w:rsidRDefault="00000000">
      <w:r>
        <w:t xml:space="preserve"> </w:t>
      </w:r>
    </w:p>
    <w:p w14:paraId="7CEFE0AD" w14:textId="30ADB1AC" w:rsidR="00026EE3" w:rsidRDefault="00026EE3"/>
    <w:p w14:paraId="198B39CC" w14:textId="77777777" w:rsidR="00026EE3" w:rsidRDefault="00000000">
      <w:pPr>
        <w:pStyle w:val="Caption"/>
      </w:pPr>
      <w:r>
        <w:t>Firefox failed to connect due to Burp Suite not listening on proxy port.</w:t>
      </w:r>
    </w:p>
    <w:p w14:paraId="3464B80E" w14:textId="77777777" w:rsidR="00252582" w:rsidRDefault="00252582" w:rsidP="00252582"/>
    <w:p w14:paraId="6A3DE865" w14:textId="32ADD349" w:rsidR="00252582" w:rsidRPr="00252582" w:rsidRDefault="00252582" w:rsidP="00252582">
      <w:r>
        <w:rPr>
          <w:noProof/>
        </w:rPr>
        <w:drawing>
          <wp:inline distT="0" distB="0" distL="0" distR="0" wp14:anchorId="6F33BF44" wp14:editId="21A0D8E7">
            <wp:extent cx="7181850" cy="4114800"/>
            <wp:effectExtent l="0" t="0" r="0" b="0"/>
            <wp:docPr id="5178683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1F16EC" w14:textId="2E4C69DD" w:rsidR="00026EE3" w:rsidRDefault="00000000">
      <w:r>
        <w:t xml:space="preserve"> </w:t>
      </w:r>
    </w:p>
    <w:p w14:paraId="54BF3486" w14:textId="77777777" w:rsidR="00026EE3" w:rsidRDefault="00000000">
      <w:pPr>
        <w:pStyle w:val="Caption"/>
      </w:pPr>
      <w:r>
        <w:t>FoxyProxy configured to send browser traffic to Burp Suite at localhost:8080.</w:t>
      </w:r>
    </w:p>
    <w:p w14:paraId="6699D77F" w14:textId="065BEB3D" w:rsidR="00252582" w:rsidRPr="00252582" w:rsidRDefault="00252582" w:rsidP="00252582">
      <w:r>
        <w:rPr>
          <w:noProof/>
        </w:rPr>
        <w:drawing>
          <wp:inline distT="0" distB="0" distL="0" distR="0" wp14:anchorId="3E472242" wp14:editId="37384FD8">
            <wp:extent cx="11868150" cy="6276975"/>
            <wp:effectExtent l="0" t="0" r="0" b="9525"/>
            <wp:docPr id="1230718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0" cy="627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4EDBE2" w14:textId="77777777" w:rsidR="00026EE3" w:rsidRDefault="00000000">
      <w:r>
        <w:t xml:space="preserve"> </w:t>
      </w:r>
    </w:p>
    <w:p w14:paraId="5A5659D2" w14:textId="5D643702" w:rsidR="00026EE3" w:rsidRDefault="00026EE3"/>
    <w:p w14:paraId="3DC0BCA2" w14:textId="77777777" w:rsidR="00026EE3" w:rsidRDefault="00000000">
      <w:pPr>
        <w:pStyle w:val="Caption"/>
      </w:pPr>
      <w:r>
        <w:t>Accessing Firefox extension settings for FoxyProxy.</w:t>
      </w:r>
    </w:p>
    <w:p w14:paraId="2611698C" w14:textId="0DF26647" w:rsidR="00026EE3" w:rsidRDefault="00000000">
      <w:r>
        <w:t xml:space="preserve"> </w:t>
      </w:r>
      <w:r w:rsidR="00252582">
        <w:rPr>
          <w:noProof/>
        </w:rPr>
        <w:drawing>
          <wp:inline distT="0" distB="0" distL="0" distR="0" wp14:anchorId="0331C858" wp14:editId="1129DC3A">
            <wp:extent cx="6057900" cy="3171825"/>
            <wp:effectExtent l="0" t="0" r="0" b="9525"/>
            <wp:docPr id="18439489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17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0AD969" w14:textId="4EA6F92E" w:rsidR="00026EE3" w:rsidRDefault="00026EE3"/>
    <w:p w14:paraId="0C433171" w14:textId="77777777" w:rsidR="00026EE3" w:rsidRDefault="00000000">
      <w:pPr>
        <w:pStyle w:val="Caption"/>
      </w:pPr>
      <w:r>
        <w:t xml:space="preserve">Burp Suite </w:t>
      </w:r>
      <w:proofErr w:type="gramStart"/>
      <w:r>
        <w:t>ready</w:t>
      </w:r>
      <w:proofErr w:type="gramEnd"/>
      <w:r>
        <w:t xml:space="preserve"> to intercept with Intercept turned off initially.</w:t>
      </w:r>
    </w:p>
    <w:p w14:paraId="08CC7A8B" w14:textId="0B5C8E85" w:rsidR="00026EE3" w:rsidRDefault="00000000">
      <w:r>
        <w:t xml:space="preserve"> </w:t>
      </w:r>
      <w:r w:rsidR="00252582">
        <w:rPr>
          <w:noProof/>
        </w:rPr>
        <w:drawing>
          <wp:inline distT="0" distB="0" distL="0" distR="0" wp14:anchorId="2DDAD51C" wp14:editId="0D943FB4">
            <wp:extent cx="14097000" cy="7162800"/>
            <wp:effectExtent l="0" t="0" r="0" b="0"/>
            <wp:docPr id="19947141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0" cy="716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85ECB5" w14:textId="0366F627" w:rsidR="00026EE3" w:rsidRDefault="00026EE3"/>
    <w:p w14:paraId="57D696CC" w14:textId="77777777" w:rsidR="00026EE3" w:rsidRDefault="00000000">
      <w:pPr>
        <w:pStyle w:val="Caption"/>
      </w:pPr>
      <w:r>
        <w:t>Burp Suite CA certificate is now trusted by Firefox, allowing interception of HTTPS traffic (e.g., www.google.com).</w:t>
      </w:r>
    </w:p>
    <w:p w14:paraId="5E63EF0B" w14:textId="7C316A6B" w:rsidR="00026EE3" w:rsidRDefault="00000000">
      <w:r>
        <w:t xml:space="preserve"> </w:t>
      </w:r>
      <w:r w:rsidR="00252582">
        <w:rPr>
          <w:noProof/>
        </w:rPr>
        <w:drawing>
          <wp:inline distT="0" distB="0" distL="0" distR="0" wp14:anchorId="683BD02B" wp14:editId="3117E177">
            <wp:extent cx="6315075" cy="6667500"/>
            <wp:effectExtent l="0" t="0" r="9525" b="0"/>
            <wp:docPr id="16073813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666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D65828" w14:textId="56CC9769" w:rsidR="00026EE3" w:rsidRDefault="00026EE3"/>
    <w:p w14:paraId="4C00C43B" w14:textId="77777777" w:rsidR="00026EE3" w:rsidRDefault="00000000">
      <w:pPr>
        <w:pStyle w:val="Caption"/>
      </w:pPr>
      <w:r>
        <w:t>Burp Suite intercepting and displaying HTTP request and response data from testphp.vulnweb.com/</w:t>
      </w:r>
      <w:proofErr w:type="spellStart"/>
      <w:r>
        <w:t>login.php</w:t>
      </w:r>
      <w:proofErr w:type="spellEnd"/>
      <w:r>
        <w:t>.</w:t>
      </w:r>
    </w:p>
    <w:p w14:paraId="10964547" w14:textId="1851F139" w:rsidR="00252582" w:rsidRDefault="00252582" w:rsidP="00252582">
      <w:r>
        <w:rPr>
          <w:noProof/>
        </w:rPr>
        <w:drawing>
          <wp:inline distT="0" distB="0" distL="0" distR="0" wp14:anchorId="42A29161" wp14:editId="4678834D">
            <wp:extent cx="18078450" cy="8267700"/>
            <wp:effectExtent l="0" t="0" r="0" b="0"/>
            <wp:docPr id="11715924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0" cy="826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06C99B" w14:textId="77777777" w:rsidR="00252582" w:rsidRPr="00252582" w:rsidRDefault="00252582" w:rsidP="00252582"/>
    <w:p w14:paraId="10FDC49C" w14:textId="77777777" w:rsidR="00026EE3" w:rsidRDefault="00000000">
      <w:pPr>
        <w:pStyle w:val="Caption"/>
      </w:pPr>
      <w:r>
        <w:t>Using Burp Suite's Repeater tool to resend and analyze HTTP request to testphp.vulnweb.com with Inspector tab showing request details.</w:t>
      </w:r>
    </w:p>
    <w:p w14:paraId="726C5B7A" w14:textId="58B684A8" w:rsidR="00026EE3" w:rsidRDefault="00000000">
      <w:r>
        <w:t xml:space="preserve"> </w:t>
      </w:r>
      <w:r w:rsidR="00252582">
        <w:rPr>
          <w:noProof/>
        </w:rPr>
        <w:drawing>
          <wp:inline distT="0" distB="0" distL="0" distR="0" wp14:anchorId="2F0187B6" wp14:editId="0228223F">
            <wp:extent cx="18059400" cy="4991100"/>
            <wp:effectExtent l="0" t="0" r="0" b="0"/>
            <wp:docPr id="11277683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0" cy="499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FE4A1C" w14:textId="77777777" w:rsidR="00026EE3" w:rsidRDefault="00000000">
      <w:pPr>
        <w:pStyle w:val="Heading2"/>
      </w:pPr>
      <w:r>
        <w:t>Conclusion:</w:t>
      </w:r>
    </w:p>
    <w:p w14:paraId="536DF880" w14:textId="77777777" w:rsidR="00026EE3" w:rsidRDefault="00000000">
      <w:r>
        <w:t>Through this lab, I was able to configure Burp Suite with Firefox using FoxyProxy, install and trust the CA certificate, and successfully intercept HTTP and HTTPS traffic. I also explored Burp's Repeater and Inspector features to analyze and replay requests, which are essential tools in web application security testing. This hands-on experience helped reinforce how Burp Suite supports testing for vulnerabilities such as XSS and SQL injection.</w:t>
      </w:r>
    </w:p>
    <w:sectPr w:rsidR="00026E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2462612">
    <w:abstractNumId w:val="8"/>
  </w:num>
  <w:num w:numId="2" w16cid:durableId="436757175">
    <w:abstractNumId w:val="6"/>
  </w:num>
  <w:num w:numId="3" w16cid:durableId="1970158686">
    <w:abstractNumId w:val="5"/>
  </w:num>
  <w:num w:numId="4" w16cid:durableId="1543590313">
    <w:abstractNumId w:val="4"/>
  </w:num>
  <w:num w:numId="5" w16cid:durableId="724259836">
    <w:abstractNumId w:val="7"/>
  </w:num>
  <w:num w:numId="6" w16cid:durableId="996610936">
    <w:abstractNumId w:val="3"/>
  </w:num>
  <w:num w:numId="7" w16cid:durableId="1143740121">
    <w:abstractNumId w:val="2"/>
  </w:num>
  <w:num w:numId="8" w16cid:durableId="1236279493">
    <w:abstractNumId w:val="1"/>
  </w:num>
  <w:num w:numId="9" w16cid:durableId="73867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6EE3"/>
    <w:rsid w:val="00034616"/>
    <w:rsid w:val="0006063C"/>
    <w:rsid w:val="0015074B"/>
    <w:rsid w:val="00252582"/>
    <w:rsid w:val="0029639D"/>
    <w:rsid w:val="00326F90"/>
    <w:rsid w:val="00AA1D8D"/>
    <w:rsid w:val="00B47730"/>
    <w:rsid w:val="00CB0664"/>
    <w:rsid w:val="00CD19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AC9BCF"/>
  <w14:defaultImageDpi w14:val="300"/>
  <w15:docId w15:val="{417860BB-81F0-482F-8968-CA04194A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Damon Torres</cp:lastModifiedBy>
  <cp:revision>2</cp:revision>
  <dcterms:created xsi:type="dcterms:W3CDTF">2025-07-20T21:15:00Z</dcterms:created>
  <dcterms:modified xsi:type="dcterms:W3CDTF">2025-07-20T21:15:00Z</dcterms:modified>
  <cp:category/>
</cp:coreProperties>
</file>